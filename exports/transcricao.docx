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teste teste vamos ver se tem transcreve áudio mesmo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